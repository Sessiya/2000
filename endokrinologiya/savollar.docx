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54C9" w14:textId="751067D1" w:rsidR="000E203F" w:rsidRPr="002943DF" w:rsidRDefault="006B52DA" w:rsidP="002943DF">
      <w:pPr>
        <w:pStyle w:val="aa"/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5-kurs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talabalari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endokrinologiya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fanidan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imtihon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savollari</w:t>
      </w:r>
      <w:proofErr w:type="spellEnd"/>
    </w:p>
    <w:p w14:paraId="7A844BC7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Gipofiz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qayerda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joylashgan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qismlardan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iborat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405C0A4D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Oldingi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gipofiz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bezi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gormonlarni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chiqaradi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2604134D" w14:textId="1C32D3BD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Adrenokortikotrop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(A</w:t>
      </w:r>
      <w:r w:rsidR="002943DF">
        <w:rPr>
          <w:rFonts w:ascii="Times New Roman" w:hAnsi="Times New Roman" w:cs="Times New Roman"/>
          <w:sz w:val="28"/>
          <w:szCs w:val="28"/>
        </w:rPr>
        <w:t>K</w:t>
      </w:r>
      <w:r w:rsidRPr="002943DF">
        <w:rPr>
          <w:rFonts w:ascii="Times New Roman" w:hAnsi="Times New Roman" w:cs="Times New Roman"/>
          <w:sz w:val="28"/>
          <w:szCs w:val="28"/>
        </w:rPr>
        <w:t>T</w:t>
      </w:r>
      <w:r w:rsidR="002943DF">
        <w:rPr>
          <w:rFonts w:ascii="Times New Roman" w:hAnsi="Times New Roman" w:cs="Times New Roman"/>
          <w:sz w:val="28"/>
          <w:szCs w:val="28"/>
        </w:rPr>
        <w:t>G</w:t>
      </w:r>
      <w:r w:rsidRPr="002943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funktsiyalari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056536F6" w14:textId="7017F4EC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="006C71D4">
        <w:rPr>
          <w:rFonts w:ascii="Times New Roman" w:hAnsi="Times New Roman" w:cs="Times New Roman"/>
          <w:sz w:val="28"/>
          <w:szCs w:val="28"/>
        </w:rPr>
        <w:t>Qalqonsimon</w:t>
      </w:r>
      <w:proofErr w:type="spellEnd"/>
      <w:r w:rsidR="006C71D4">
        <w:rPr>
          <w:rFonts w:ascii="Times New Roman" w:hAnsi="Times New Roman" w:cs="Times New Roman"/>
          <w:sz w:val="28"/>
          <w:szCs w:val="28"/>
        </w:rPr>
        <w:t xml:space="preserve"> bez</w:t>
      </w:r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stimulyatsiya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qiluvchi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(</w:t>
      </w:r>
      <w:r w:rsidR="002943DF">
        <w:rPr>
          <w:rFonts w:ascii="Times New Roman" w:hAnsi="Times New Roman" w:cs="Times New Roman"/>
          <w:sz w:val="28"/>
          <w:szCs w:val="28"/>
        </w:rPr>
        <w:t>TTG</w:t>
      </w:r>
      <w:r w:rsidRPr="002943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funktsiyalarga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ega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16FA2182" w14:textId="564A7A05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Somatotrop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(ST</w:t>
      </w:r>
      <w:r w:rsidR="002943DF">
        <w:rPr>
          <w:rFonts w:ascii="Times New Roman" w:hAnsi="Times New Roman" w:cs="Times New Roman"/>
          <w:sz w:val="28"/>
          <w:szCs w:val="28"/>
        </w:rPr>
        <w:t>G</w:t>
      </w:r>
      <w:r w:rsidRPr="002943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biologik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ta`sirlarini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sanab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bering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4E43D2A" w14:textId="14E78ED4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Gipotalamus</w:t>
      </w:r>
      <w:r w:rsidR="002943DF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gormonlar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chiqaradi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ularning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130B2BEF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Endokrin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tizimda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teskari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aloqa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mexanizmi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2EA121BA" w14:textId="537B4870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Voyaga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y</w:t>
      </w:r>
      <w:r w:rsidRPr="002943DF">
        <w:rPr>
          <w:rFonts w:ascii="Times New Roman" w:hAnsi="Times New Roman" w:cs="Times New Roman"/>
          <w:sz w:val="28"/>
          <w:szCs w:val="28"/>
        </w:rPr>
        <w:t>etganida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ortiqcha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ST</w:t>
      </w:r>
      <w:r w:rsidR="002943DF">
        <w:rPr>
          <w:rFonts w:ascii="Times New Roman" w:hAnsi="Times New Roman" w:cs="Times New Roman"/>
          <w:sz w:val="28"/>
          <w:szCs w:val="28"/>
        </w:rPr>
        <w:t>G</w:t>
      </w:r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chiqarilganda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qaysi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kasalliklar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rivojlanishi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7697B55B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Gigantizm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akromegaliya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o'rtasidagi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5156DA1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Gipofiz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nanizmi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sabablari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121B7FD9" w14:textId="1B76312B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A</w:t>
      </w:r>
      <w:r w:rsidRPr="002943DF">
        <w:rPr>
          <w:rFonts w:ascii="Times New Roman" w:hAnsi="Times New Roman" w:cs="Times New Roman"/>
          <w:sz w:val="28"/>
          <w:szCs w:val="28"/>
        </w:rPr>
        <w:t>kromegaliya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40470D0" w14:textId="40A645E3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Akromegaliyaga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shubha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qilinganda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usullari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7968B240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Akromegaliyani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zamonaviy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yondashuvlari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08B4786" w14:textId="6D73C1CF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Jismoniy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rivojlanishni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per</w:t>
      </w:r>
      <w:r w:rsidR="002943DF">
        <w:rPr>
          <w:rFonts w:ascii="Times New Roman" w:hAnsi="Times New Roman" w:cs="Times New Roman"/>
          <w:sz w:val="28"/>
          <w:szCs w:val="28"/>
        </w:rPr>
        <w:t>s</w:t>
      </w:r>
      <w:r w:rsidRPr="002943DF">
        <w:rPr>
          <w:rFonts w:ascii="Times New Roman" w:hAnsi="Times New Roman" w:cs="Times New Roman"/>
          <w:sz w:val="28"/>
          <w:szCs w:val="28"/>
        </w:rPr>
        <w:t>entil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jadvallari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baholash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3A43A656" w14:textId="5FAE5206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Sh</w:t>
      </w:r>
      <w:r w:rsidR="002943DF">
        <w:rPr>
          <w:rFonts w:ascii="Times New Roman" w:hAnsi="Times New Roman" w:cs="Times New Roman"/>
          <w:sz w:val="28"/>
          <w:szCs w:val="28"/>
        </w:rPr>
        <w:t>ix</w:t>
      </w:r>
      <w:r w:rsidRPr="002943D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D4">
        <w:rPr>
          <w:rFonts w:ascii="Times New Roman" w:hAnsi="Times New Roman" w:cs="Times New Roman"/>
          <w:sz w:val="28"/>
          <w:szCs w:val="28"/>
        </w:rPr>
        <w:t>sindromi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50511618" w14:textId="777AD113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16.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Gigantizm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51C9834A" w14:textId="3F7BC5EC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Qandsiz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diabet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etiologiyasi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patogenezi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klinikasi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ABE8F4A" w14:textId="4D21B23B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Quruq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ovqatlanish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71D4">
        <w:rPr>
          <w:rFonts w:ascii="Times New Roman" w:hAnsi="Times New Roman" w:cs="Times New Roman"/>
          <w:sz w:val="28"/>
          <w:szCs w:val="28"/>
        </w:rPr>
        <w:t>sinamas</w:t>
      </w:r>
      <w:r w:rsidRPr="00294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="002943DF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 w:rsidRPr="002943DF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="002943DF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 w:rsidRPr="002943DF">
        <w:rPr>
          <w:rFonts w:ascii="Times New Roman" w:hAnsi="Times New Roman" w:cs="Times New Roman"/>
          <w:sz w:val="28"/>
          <w:szCs w:val="28"/>
        </w:rPr>
        <w:t>oshiriladi</w:t>
      </w:r>
      <w:proofErr w:type="spellEnd"/>
      <w:r w:rsidR="002943DF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ahamiyati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3B8BE8D1" w14:textId="1CA1214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lastRenderedPageBreak/>
        <w:t xml:space="preserve">19.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Markaziy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qandsiz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diabet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kasalligini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zamonaviy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yondashuvlari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016F7917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20.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Itenko-Kushing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kasalligining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C850EB2" w14:textId="633E078A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Semizlik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etiologiyasi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patogenezi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klinikasi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07918402" w14:textId="77777777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22. Tana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massasi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indeksi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(BMI)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uni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hisoblash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mumkin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27159CCF" w14:textId="4ACA65DC" w:rsidR="002B36F8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>23.</w:t>
      </w:r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M</w:t>
      </w:r>
      <w:r w:rsidR="002B36F8" w:rsidRPr="002943DF">
        <w:rPr>
          <w:rFonts w:ascii="Times New Roman" w:hAnsi="Times New Roman" w:cs="Times New Roman"/>
          <w:sz w:val="28"/>
          <w:szCs w:val="28"/>
        </w:rPr>
        <w:t>etabolik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sindrom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36F8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2B36F8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EC20B31" w14:textId="129827AD" w:rsidR="00EC0E6C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Semizlikni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usullari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15B1E12" w14:textId="7112AA5E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Qandli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diabet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kasalligiga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ta'rifini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bering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klassifikatsiyasi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70FD304" w14:textId="1268DF7B" w:rsidR="00EC0E6C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26. </w:t>
      </w:r>
      <w:r w:rsidR="002943DF">
        <w:rPr>
          <w:rFonts w:ascii="Times New Roman" w:hAnsi="Times New Roman" w:cs="Times New Roman"/>
          <w:sz w:val="28"/>
          <w:szCs w:val="28"/>
        </w:rPr>
        <w:t>Q</w:t>
      </w:r>
      <w:r w:rsidR="00EC0E6C" w:rsidRPr="002943DF">
        <w:rPr>
          <w:rFonts w:ascii="Times New Roman" w:hAnsi="Times New Roman" w:cs="Times New Roman"/>
          <w:sz w:val="28"/>
          <w:szCs w:val="28"/>
        </w:rPr>
        <w:t>D 1</w:t>
      </w:r>
      <w:r w:rsidR="002943DF">
        <w:rPr>
          <w:rFonts w:ascii="Times New Roman" w:hAnsi="Times New Roman" w:cs="Times New Roman"/>
          <w:sz w:val="28"/>
          <w:szCs w:val="28"/>
        </w:rPr>
        <w:t>-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tur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36307A3" w14:textId="248748DB" w:rsidR="00EC0E6C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27. </w:t>
      </w:r>
      <w:r w:rsidR="002943DF">
        <w:rPr>
          <w:rFonts w:ascii="Times New Roman" w:hAnsi="Times New Roman" w:cs="Times New Roman"/>
          <w:sz w:val="28"/>
          <w:szCs w:val="28"/>
        </w:rPr>
        <w:t>QD 2-tur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etiologiyasi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patogenezi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klinikasi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6AEF493" w14:textId="4C230146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28. </w:t>
      </w:r>
      <w:r w:rsidR="002943DF">
        <w:rPr>
          <w:rFonts w:ascii="Times New Roman" w:hAnsi="Times New Roman" w:cs="Times New Roman"/>
          <w:sz w:val="28"/>
          <w:szCs w:val="28"/>
        </w:rPr>
        <w:t xml:space="preserve">QD 1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QD 2 tur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simptomlari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0E99487" w14:textId="30A1DFDF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29. </w:t>
      </w:r>
      <w:r w:rsidR="002943DF" w:rsidRPr="002943DF">
        <w:rPr>
          <w:rFonts w:ascii="Times New Roman" w:hAnsi="Times New Roman" w:cs="Times New Roman"/>
          <w:sz w:val="28"/>
          <w:szCs w:val="28"/>
        </w:rPr>
        <w:t xml:space="preserve">QD 1 </w:t>
      </w:r>
      <w:proofErr w:type="spellStart"/>
      <w:r w:rsidR="002943DF"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2943DF" w:rsidRPr="002943DF">
        <w:rPr>
          <w:rFonts w:ascii="Times New Roman" w:hAnsi="Times New Roman" w:cs="Times New Roman"/>
          <w:sz w:val="28"/>
          <w:szCs w:val="28"/>
        </w:rPr>
        <w:t xml:space="preserve"> QD 2 tur</w:t>
      </w:r>
      <w:r w:rsid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DF">
        <w:rPr>
          <w:rFonts w:ascii="Times New Roman" w:hAnsi="Times New Roman" w:cs="Times New Roman"/>
          <w:sz w:val="28"/>
          <w:szCs w:val="28"/>
        </w:rPr>
        <w:t>d</w:t>
      </w:r>
      <w:r w:rsidR="00EC0E6C" w:rsidRPr="002943DF">
        <w:rPr>
          <w:rFonts w:ascii="Times New Roman" w:hAnsi="Times New Roman" w:cs="Times New Roman"/>
          <w:sz w:val="28"/>
          <w:szCs w:val="28"/>
        </w:rPr>
        <w:t>ifferentsial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diagnostika</w:t>
      </w:r>
      <w:r w:rsidR="002943DF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2943DF">
        <w:rPr>
          <w:rFonts w:ascii="Times New Roman" w:hAnsi="Times New Roman" w:cs="Times New Roman"/>
          <w:sz w:val="28"/>
          <w:szCs w:val="28"/>
        </w:rPr>
        <w:t>.</w:t>
      </w:r>
    </w:p>
    <w:p w14:paraId="5BF3D2D0" w14:textId="7A23705D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Qandli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diabet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mezonlari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3EB5240" w14:textId="267FE424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Gli</w:t>
      </w:r>
      <w:r w:rsidR="002943DF">
        <w:rPr>
          <w:rFonts w:ascii="Times New Roman" w:hAnsi="Times New Roman" w:cs="Times New Roman"/>
          <w:sz w:val="28"/>
          <w:szCs w:val="28"/>
        </w:rPr>
        <w:t>kir</w:t>
      </w:r>
      <w:r w:rsidR="00EC0E6C" w:rsidRPr="002943DF">
        <w:rPr>
          <w:rFonts w:ascii="Times New Roman" w:hAnsi="Times New Roman" w:cs="Times New Roman"/>
          <w:sz w:val="28"/>
          <w:szCs w:val="28"/>
        </w:rPr>
        <w:t>langan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gemoglobin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diagnostikadagi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ahamiyati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?</w:t>
      </w:r>
    </w:p>
    <w:p w14:paraId="65BF2F2C" w14:textId="71820A1B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Prediabet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tushunchasi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81A796" w14:textId="11FDCC28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33. </w:t>
      </w:r>
      <w:r w:rsidR="00EC0E6C" w:rsidRPr="002943DF">
        <w:rPr>
          <w:rFonts w:ascii="Times New Roman" w:hAnsi="Times New Roman" w:cs="Times New Roman"/>
          <w:sz w:val="28"/>
          <w:szCs w:val="28"/>
        </w:rPr>
        <w:t>GTT</w:t>
      </w:r>
      <w:r w:rsidR="007134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glyukoza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tolerantlik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o`tkazish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ko'rsatmalar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o`tkazish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usuli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73072850" w14:textId="67D83416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34. 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GTT </w:t>
      </w:r>
      <w:r w:rsidR="007134F0" w:rsidRPr="007134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134F0" w:rsidRPr="007134F0">
        <w:rPr>
          <w:rFonts w:ascii="Times New Roman" w:hAnsi="Times New Roman" w:cs="Times New Roman"/>
          <w:sz w:val="28"/>
          <w:szCs w:val="28"/>
        </w:rPr>
        <w:t>glyukoza</w:t>
      </w:r>
      <w:proofErr w:type="spellEnd"/>
      <w:r w:rsidR="007134F0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 w:rsidRPr="007134F0">
        <w:rPr>
          <w:rFonts w:ascii="Times New Roman" w:hAnsi="Times New Roman" w:cs="Times New Roman"/>
          <w:sz w:val="28"/>
          <w:szCs w:val="28"/>
        </w:rPr>
        <w:t>tolerantlik</w:t>
      </w:r>
      <w:proofErr w:type="spellEnd"/>
      <w:r w:rsidR="007134F0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 w:rsidRPr="007134F0">
        <w:rPr>
          <w:rFonts w:ascii="Times New Roman" w:hAnsi="Times New Roman" w:cs="Times New Roman"/>
          <w:sz w:val="28"/>
          <w:szCs w:val="28"/>
        </w:rPr>
        <w:t>testi</w:t>
      </w:r>
      <w:proofErr w:type="spellEnd"/>
      <w:r w:rsidR="007134F0" w:rsidRPr="007134F0">
        <w:rPr>
          <w:rFonts w:ascii="Times New Roman" w:hAnsi="Times New Roman" w:cs="Times New Roman"/>
          <w:sz w:val="28"/>
          <w:szCs w:val="28"/>
        </w:rPr>
        <w:t xml:space="preserve">) 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norma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prediabet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r w:rsidR="007134F0">
        <w:rPr>
          <w:rFonts w:ascii="Times New Roman" w:hAnsi="Times New Roman" w:cs="Times New Roman"/>
          <w:sz w:val="28"/>
          <w:szCs w:val="28"/>
        </w:rPr>
        <w:t>Q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natijalarini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talqin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74A28AF5" w14:textId="36001AC3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35. </w:t>
      </w:r>
      <w:r w:rsidR="007134F0">
        <w:rPr>
          <w:rFonts w:ascii="Times New Roman" w:hAnsi="Times New Roman" w:cs="Times New Roman"/>
          <w:sz w:val="28"/>
          <w:szCs w:val="28"/>
        </w:rPr>
        <w:t>Q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dietoterapiya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2D782AE" w14:textId="1F2AEA09" w:rsidR="00EC0E6C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Qondag</w:t>
      </w:r>
      <w:r w:rsidR="00EC0E6C" w:rsidRPr="002943D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qand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miqdorini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pasaytiruvchi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gipoglikemik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dorilarning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tasnifi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FB3650E" w14:textId="1AA24847" w:rsidR="00EC0E6C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Biguanid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guruh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preparatlari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ko'rsatmalar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qarshi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ko`rsatma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mexanizmi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nojo`ya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ta'siri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>.</w:t>
      </w:r>
    </w:p>
    <w:p w14:paraId="05740F1B" w14:textId="4368365A" w:rsidR="000E203F" w:rsidRPr="007134F0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7134F0">
        <w:rPr>
          <w:rFonts w:ascii="Times New Roman" w:hAnsi="Times New Roman" w:cs="Times New Roman"/>
          <w:sz w:val="28"/>
          <w:szCs w:val="28"/>
        </w:rPr>
        <w:lastRenderedPageBreak/>
        <w:t xml:space="preserve">38.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Sulfanil</w:t>
      </w:r>
      <w:r w:rsidR="007134F0">
        <w:rPr>
          <w:rFonts w:ascii="Times New Roman" w:hAnsi="Times New Roman" w:cs="Times New Roman"/>
          <w:sz w:val="28"/>
          <w:szCs w:val="28"/>
        </w:rPr>
        <w:t>mochevina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preparatlari-ko'rsatmalar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qarshi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ko`satm</w:t>
      </w:r>
      <w:r w:rsidR="00EC0E6C" w:rsidRPr="007134F0">
        <w:rPr>
          <w:rFonts w:ascii="Times New Roman" w:hAnsi="Times New Roman" w:cs="Times New Roman"/>
          <w:sz w:val="28"/>
          <w:szCs w:val="28"/>
        </w:rPr>
        <w:t>alar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mexanizmi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nojo`ya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ta'siri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5A38FE79" w14:textId="1BD85EA3" w:rsidR="00EC0E6C" w:rsidRPr="007134F0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7134F0">
        <w:rPr>
          <w:rFonts w:ascii="Times New Roman" w:hAnsi="Times New Roman" w:cs="Times New Roman"/>
          <w:sz w:val="28"/>
          <w:szCs w:val="28"/>
        </w:rPr>
        <w:t xml:space="preserve">39. </w:t>
      </w:r>
      <w:r w:rsidR="00EC0E6C" w:rsidRPr="007134F0">
        <w:rPr>
          <w:rFonts w:ascii="Times New Roman" w:hAnsi="Times New Roman" w:cs="Times New Roman"/>
          <w:sz w:val="28"/>
          <w:szCs w:val="28"/>
        </w:rPr>
        <w:t xml:space="preserve">DPP-4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ingibitorlari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guruhi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preparatlari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ko'rsatmalar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qarshi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ko`rsatm</w:t>
      </w:r>
      <w:r w:rsidR="00EC0E6C" w:rsidRPr="007134F0">
        <w:rPr>
          <w:rFonts w:ascii="Times New Roman" w:hAnsi="Times New Roman" w:cs="Times New Roman"/>
          <w:sz w:val="28"/>
          <w:szCs w:val="28"/>
        </w:rPr>
        <w:t>alar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mexanizmi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nojo`ya</w:t>
      </w:r>
      <w:proofErr w:type="spellEnd"/>
      <w:r w:rsidR="00EC0E6C" w:rsidRP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7134F0">
        <w:rPr>
          <w:rFonts w:ascii="Times New Roman" w:hAnsi="Times New Roman" w:cs="Times New Roman"/>
          <w:sz w:val="28"/>
          <w:szCs w:val="28"/>
        </w:rPr>
        <w:t>ta'siri</w:t>
      </w:r>
      <w:proofErr w:type="spellEnd"/>
    </w:p>
    <w:p w14:paraId="1230496C" w14:textId="5AB107E6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40. </w:t>
      </w:r>
      <w:r w:rsidR="007134F0" w:rsidRPr="002943DF">
        <w:rPr>
          <w:rFonts w:ascii="Times New Roman" w:hAnsi="Times New Roman" w:cs="Times New Roman"/>
          <w:sz w:val="28"/>
          <w:szCs w:val="28"/>
        </w:rPr>
        <w:t>GP</w:t>
      </w:r>
      <w:r w:rsidR="007134F0">
        <w:rPr>
          <w:rFonts w:ascii="Times New Roman" w:hAnsi="Times New Roman" w:cs="Times New Roman"/>
          <w:sz w:val="28"/>
          <w:szCs w:val="28"/>
        </w:rPr>
        <w:t>P</w:t>
      </w:r>
      <w:r w:rsidR="007134F0" w:rsidRPr="002943DF">
        <w:rPr>
          <w:rFonts w:ascii="Times New Roman" w:hAnsi="Times New Roman" w:cs="Times New Roman"/>
          <w:sz w:val="28"/>
          <w:szCs w:val="28"/>
        </w:rPr>
        <w:t xml:space="preserve"> 1</w:t>
      </w:r>
      <w:r w:rsidR="007134F0">
        <w:rPr>
          <w:rFonts w:ascii="Times New Roman" w:hAnsi="Times New Roman" w:cs="Times New Roman"/>
          <w:sz w:val="28"/>
          <w:szCs w:val="28"/>
        </w:rPr>
        <w:t>analoglari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guruhi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preparatlari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-</w:t>
      </w:r>
      <w:r w:rsidR="007134F0" w:rsidRPr="002943DF">
        <w:rPr>
          <w:rFonts w:ascii="Times New Roman" w:hAnsi="Times New Roman" w:cs="Times New Roman"/>
          <w:sz w:val="28"/>
          <w:szCs w:val="28"/>
        </w:rPr>
        <w:t xml:space="preserve"> </w:t>
      </w:r>
      <w:r w:rsidR="00EC0E6C" w:rsidRPr="002943D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ko'rsatmalar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qarshi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ko`rsatm</w:t>
      </w:r>
      <w:r w:rsidR="00EC0E6C" w:rsidRPr="002943DF">
        <w:rPr>
          <w:rFonts w:ascii="Times New Roman" w:hAnsi="Times New Roman" w:cs="Times New Roman"/>
          <w:sz w:val="28"/>
          <w:szCs w:val="28"/>
        </w:rPr>
        <w:t>alar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mexanizmi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nojo`ya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ta'siri</w:t>
      </w:r>
      <w:proofErr w:type="spellEnd"/>
    </w:p>
    <w:p w14:paraId="617D71E6" w14:textId="20264451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41. </w:t>
      </w:r>
      <w:r w:rsidR="00EC0E6C" w:rsidRPr="002B36F8">
        <w:rPr>
          <w:rFonts w:ascii="Times New Roman" w:hAnsi="Times New Roman" w:cs="Times New Roman"/>
          <w:sz w:val="28"/>
          <w:szCs w:val="28"/>
        </w:rPr>
        <w:t>S</w:t>
      </w:r>
      <w:r w:rsidR="007134F0" w:rsidRPr="002B36F8">
        <w:rPr>
          <w:rFonts w:ascii="Times New Roman" w:hAnsi="Times New Roman" w:cs="Times New Roman"/>
          <w:sz w:val="28"/>
          <w:szCs w:val="28"/>
        </w:rPr>
        <w:t>GLT</w:t>
      </w:r>
      <w:r w:rsidR="00EC0E6C" w:rsidRPr="002B36F8">
        <w:rPr>
          <w:rFonts w:ascii="Times New Roman" w:hAnsi="Times New Roman" w:cs="Times New Roman"/>
          <w:sz w:val="28"/>
          <w:szCs w:val="28"/>
        </w:rPr>
        <w:t xml:space="preserve">-2 </w:t>
      </w:r>
      <w:proofErr w:type="spellStart"/>
      <w:r w:rsidR="00EC0E6C" w:rsidRPr="002B36F8">
        <w:rPr>
          <w:rFonts w:ascii="Times New Roman" w:hAnsi="Times New Roman" w:cs="Times New Roman"/>
          <w:sz w:val="28"/>
          <w:szCs w:val="28"/>
        </w:rPr>
        <w:t>in</w:t>
      </w:r>
      <w:r w:rsidR="007134F0">
        <w:rPr>
          <w:rFonts w:ascii="Times New Roman" w:hAnsi="Times New Roman" w:cs="Times New Roman"/>
          <w:sz w:val="28"/>
          <w:szCs w:val="28"/>
        </w:rPr>
        <w:t>g</w:t>
      </w:r>
      <w:r w:rsidR="00EC0E6C" w:rsidRPr="002B36F8">
        <w:rPr>
          <w:rFonts w:ascii="Times New Roman" w:hAnsi="Times New Roman" w:cs="Times New Roman"/>
          <w:sz w:val="28"/>
          <w:szCs w:val="28"/>
        </w:rPr>
        <w:t>ibitori</w:t>
      </w:r>
      <w:proofErr w:type="spellEnd"/>
      <w:r w:rsidR="00EC0E6C" w:rsidRPr="002B3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B36F8">
        <w:rPr>
          <w:rFonts w:ascii="Times New Roman" w:hAnsi="Times New Roman" w:cs="Times New Roman"/>
          <w:sz w:val="28"/>
          <w:szCs w:val="28"/>
        </w:rPr>
        <w:t>guruhi</w:t>
      </w:r>
      <w:proofErr w:type="spellEnd"/>
      <w:r w:rsidR="00EC0E6C" w:rsidRPr="002B36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B36F8">
        <w:rPr>
          <w:rFonts w:ascii="Times New Roman" w:hAnsi="Times New Roman" w:cs="Times New Roman"/>
          <w:sz w:val="28"/>
          <w:szCs w:val="28"/>
        </w:rPr>
        <w:t>preparatlari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r w:rsidR="00EC0E6C" w:rsidRPr="002943DF">
        <w:rPr>
          <w:rFonts w:ascii="Times New Roman" w:hAnsi="Times New Roman" w:cs="Times New Roman"/>
          <w:sz w:val="28"/>
          <w:szCs w:val="28"/>
        </w:rPr>
        <w:t>-</w:t>
      </w:r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ko'rsatmalar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qarshi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ko`rsatm</w:t>
      </w:r>
      <w:r w:rsidR="00EC0E6C" w:rsidRPr="002943DF">
        <w:rPr>
          <w:rFonts w:ascii="Times New Roman" w:hAnsi="Times New Roman" w:cs="Times New Roman"/>
          <w:sz w:val="28"/>
          <w:szCs w:val="28"/>
        </w:rPr>
        <w:t>alar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mexanizmi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nojo`ya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ta'siri</w:t>
      </w:r>
      <w:proofErr w:type="spellEnd"/>
    </w:p>
    <w:p w14:paraId="24877134" w14:textId="2CDF98EF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42. 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Insulin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terapiyasini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tayinlash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ko'rsatmalar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7B0E99E6" w14:textId="78E116E0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Insulinlarning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ta'sir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qilish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muddati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bo'yicha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tasnifi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7F0C477" w14:textId="79578C91" w:rsidR="00EC0E6C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44. </w:t>
      </w:r>
      <w:r w:rsidR="00EC0E6C" w:rsidRPr="002943DF">
        <w:rPr>
          <w:rFonts w:ascii="Times New Roman" w:hAnsi="Times New Roman" w:cs="Times New Roman"/>
          <w:sz w:val="28"/>
          <w:szCs w:val="28"/>
        </w:rPr>
        <w:t>1-</w:t>
      </w:r>
      <w:r w:rsidR="007134F0">
        <w:rPr>
          <w:rFonts w:ascii="Times New Roman" w:hAnsi="Times New Roman" w:cs="Times New Roman"/>
          <w:sz w:val="28"/>
          <w:szCs w:val="28"/>
        </w:rPr>
        <w:t>tur QD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insulin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dozasini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hisoblash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insulinterapiyaning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asoslari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3A29E78" w14:textId="539BA669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Bazis</w:t>
      </w:r>
      <w:proofErr w:type="spellEnd"/>
      <w:r w:rsidR="007134F0">
        <w:rPr>
          <w:rFonts w:ascii="Times New Roman" w:hAnsi="Times New Roman" w:cs="Times New Roman"/>
          <w:sz w:val="28"/>
          <w:szCs w:val="28"/>
        </w:rPr>
        <w:t xml:space="preserve"> 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bolus insulin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terapiyasi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?</w:t>
      </w:r>
    </w:p>
    <w:p w14:paraId="60A62BD9" w14:textId="6353DF2E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46. </w:t>
      </w:r>
      <w:r w:rsidR="00EC0E6C" w:rsidRPr="002943DF">
        <w:rPr>
          <w:rFonts w:ascii="Times New Roman" w:hAnsi="Times New Roman" w:cs="Times New Roman"/>
          <w:sz w:val="28"/>
          <w:szCs w:val="28"/>
        </w:rPr>
        <w:t xml:space="preserve">Insulin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terapiyasining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asoratlari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gipoglikemiya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lipodistrofiya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boshqalar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>).</w:t>
      </w:r>
    </w:p>
    <w:p w14:paraId="410F3FA7" w14:textId="7D7163CE" w:rsidR="00EC0E6C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Gipoglikemik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koma-etiologiya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="00EC0E6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0E6C" w:rsidRPr="002943DF">
        <w:rPr>
          <w:rFonts w:ascii="Times New Roman" w:hAnsi="Times New Roman" w:cs="Times New Roman"/>
          <w:sz w:val="28"/>
          <w:szCs w:val="28"/>
        </w:rPr>
        <w:t>yordam</w:t>
      </w:r>
      <w:proofErr w:type="spellEnd"/>
    </w:p>
    <w:p w14:paraId="5BD520C4" w14:textId="37A44E03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48.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Ketoatsidotik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yordam</w:t>
      </w:r>
      <w:proofErr w:type="spellEnd"/>
    </w:p>
    <w:p w14:paraId="1A56F298" w14:textId="084DF244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Giperosmolyar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koma-etiologiya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yordam</w:t>
      </w:r>
      <w:proofErr w:type="spellEnd"/>
    </w:p>
    <w:p w14:paraId="14A58092" w14:textId="781892C3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Gipoglikemik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shoshilinch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yordam</w:t>
      </w:r>
      <w:proofErr w:type="spellEnd"/>
    </w:p>
    <w:p w14:paraId="2C42223A" w14:textId="3FF31D86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r w:rsidR="007134F0" w:rsidRPr="002943DF">
        <w:rPr>
          <w:rFonts w:ascii="Times New Roman" w:hAnsi="Times New Roman" w:cs="Times New Roman"/>
          <w:sz w:val="28"/>
          <w:szCs w:val="28"/>
        </w:rPr>
        <w:t>Giper</w:t>
      </w:r>
      <w:r w:rsidR="007134F0">
        <w:rPr>
          <w:rFonts w:ascii="Times New Roman" w:hAnsi="Times New Roman" w:cs="Times New Roman"/>
          <w:sz w:val="28"/>
          <w:szCs w:val="28"/>
        </w:rPr>
        <w:t>g</w:t>
      </w:r>
      <w:r w:rsidR="00CE13D9" w:rsidRPr="002943DF">
        <w:rPr>
          <w:rFonts w:ascii="Times New Roman" w:hAnsi="Times New Roman" w:cs="Times New Roman"/>
          <w:sz w:val="28"/>
          <w:szCs w:val="28"/>
        </w:rPr>
        <w:t>li</w:t>
      </w:r>
      <w:r w:rsidR="007134F0">
        <w:rPr>
          <w:rFonts w:ascii="Times New Roman" w:hAnsi="Times New Roman" w:cs="Times New Roman"/>
          <w:sz w:val="28"/>
          <w:szCs w:val="28"/>
        </w:rPr>
        <w:t>k</w:t>
      </w:r>
      <w:r w:rsidR="00CE13D9" w:rsidRPr="002943DF">
        <w:rPr>
          <w:rFonts w:ascii="Times New Roman" w:hAnsi="Times New Roman" w:cs="Times New Roman"/>
          <w:sz w:val="28"/>
          <w:szCs w:val="28"/>
        </w:rPr>
        <w:t>emik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shoshilinch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yordam</w:t>
      </w:r>
      <w:proofErr w:type="spellEnd"/>
    </w:p>
    <w:p w14:paraId="0027E5F6" w14:textId="010BE86F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52.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Gipoglikemik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giperglikemik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komaning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differentsial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</w:p>
    <w:p w14:paraId="7DD058FF" w14:textId="2C99327F" w:rsidR="00CE13D9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53 </w:t>
      </w:r>
      <w:proofErr w:type="spellStart"/>
      <w:r w:rsidR="007134F0">
        <w:rPr>
          <w:rFonts w:ascii="Times New Roman" w:hAnsi="Times New Roman" w:cs="Times New Roman"/>
          <w:sz w:val="28"/>
          <w:szCs w:val="28"/>
        </w:rPr>
        <w:t>G</w:t>
      </w:r>
      <w:r w:rsidR="00CE13D9" w:rsidRPr="002943DF">
        <w:rPr>
          <w:rFonts w:ascii="Times New Roman" w:hAnsi="Times New Roman" w:cs="Times New Roman"/>
          <w:sz w:val="28"/>
          <w:szCs w:val="28"/>
        </w:rPr>
        <w:t>iperosmolyar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ketoatsidotik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o'rtasidagi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>?</w:t>
      </w:r>
    </w:p>
    <w:p w14:paraId="73AC65E6" w14:textId="67822515" w:rsidR="00CE13D9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>5</w:t>
      </w:r>
      <w:r w:rsidR="00CE13D9" w:rsidRPr="002943DF">
        <w:rPr>
          <w:rFonts w:ascii="Times New Roman" w:hAnsi="Times New Roman" w:cs="Times New Roman"/>
          <w:sz w:val="28"/>
          <w:szCs w:val="28"/>
        </w:rPr>
        <w:t>4</w:t>
      </w:r>
      <w:r w:rsidRPr="002943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Lakt</w:t>
      </w:r>
      <w:r w:rsidR="00136E3C">
        <w:rPr>
          <w:rFonts w:ascii="Times New Roman" w:hAnsi="Times New Roman" w:cs="Times New Roman"/>
          <w:sz w:val="28"/>
          <w:szCs w:val="28"/>
        </w:rPr>
        <w:t>at</w:t>
      </w:r>
      <w:r w:rsidR="00CE13D9" w:rsidRPr="002943DF">
        <w:rPr>
          <w:rFonts w:ascii="Times New Roman" w:hAnsi="Times New Roman" w:cs="Times New Roman"/>
          <w:sz w:val="28"/>
          <w:szCs w:val="28"/>
        </w:rPr>
        <w:t>atsidotik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koma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etiologiyasi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>?</w:t>
      </w:r>
    </w:p>
    <w:p w14:paraId="1692E64F" w14:textId="06D58EBE" w:rsidR="000E203F" w:rsidRPr="002943DF" w:rsidRDefault="006B52DA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CE13D9" w:rsidRPr="002943DF">
        <w:rPr>
          <w:rFonts w:ascii="Times New Roman" w:hAnsi="Times New Roman" w:cs="Times New Roman"/>
          <w:sz w:val="28"/>
          <w:szCs w:val="28"/>
        </w:rPr>
        <w:t>5</w:t>
      </w:r>
      <w:r w:rsidRPr="002943DF">
        <w:rPr>
          <w:rFonts w:ascii="Times New Roman" w:hAnsi="Times New Roman" w:cs="Times New Roman"/>
          <w:sz w:val="28"/>
          <w:szCs w:val="28"/>
        </w:rPr>
        <w:t xml:space="preserve">. </w:t>
      </w:r>
      <w:r w:rsidR="00136E3C">
        <w:rPr>
          <w:rFonts w:ascii="Times New Roman" w:hAnsi="Times New Roman" w:cs="Times New Roman"/>
          <w:sz w:val="28"/>
          <w:szCs w:val="28"/>
        </w:rPr>
        <w:t xml:space="preserve">QD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o'tkir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13D9" w:rsidRPr="002943DF">
        <w:rPr>
          <w:rFonts w:ascii="Times New Roman" w:hAnsi="Times New Roman" w:cs="Times New Roman"/>
          <w:sz w:val="28"/>
          <w:szCs w:val="28"/>
        </w:rPr>
        <w:t>asoratlari</w:t>
      </w:r>
      <w:proofErr w:type="spellEnd"/>
      <w:r w:rsidR="00CE13D9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64C65930" w14:textId="3AE6BB02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56. </w:t>
      </w:r>
      <w:r w:rsidR="00136E3C">
        <w:rPr>
          <w:rFonts w:ascii="Times New Roman" w:hAnsi="Times New Roman" w:cs="Times New Roman"/>
          <w:sz w:val="28"/>
          <w:szCs w:val="28"/>
        </w:rPr>
        <w:t>Q</w:t>
      </w:r>
      <w:r w:rsidRPr="002943DF">
        <w:rPr>
          <w:rFonts w:ascii="Times New Roman" w:hAnsi="Times New Roman" w:cs="Times New Roman"/>
          <w:sz w:val="28"/>
          <w:szCs w:val="28"/>
        </w:rPr>
        <w:t xml:space="preserve">D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surunkali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asoratlari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AD8A7AB" w14:textId="1A93C39C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57.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Diabetik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retinopatiya-etiologiya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tasniflash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ko'rinish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8843324" w14:textId="189AC689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58.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Diabetik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nefropatiya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tasniflash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ko'rinish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61415C06" w14:textId="3C1CBE3A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59.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Diabetik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neyropatiya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tasniflash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ko'rinish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6B94996" w14:textId="7D8891A4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t xml:space="preserve">60.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Diyabetik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to`piq</w:t>
      </w:r>
      <w:proofErr w:type="spellEnd"/>
      <w:r w:rsidRPr="002943DF">
        <w:t>-</w:t>
      </w:r>
      <w:r w:rsidR="00136E3C"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tasniflash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ko'rinish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6FDE180" w14:textId="07D82E20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t>61.</w:t>
      </w:r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Qalqonsimon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bezi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anatomiya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fiziologiya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</w:t>
      </w:r>
      <w:r w:rsidR="00136E3C">
        <w:rPr>
          <w:rFonts w:ascii="Times New Roman" w:hAnsi="Times New Roman" w:cs="Times New Roman"/>
          <w:sz w:val="28"/>
          <w:szCs w:val="28"/>
        </w:rPr>
        <w:t>lar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biosintezi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ta`sir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mexanizmi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6670D7F" w14:textId="10198EEC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62.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Tiroksin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(T4)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tri</w:t>
      </w:r>
      <w:r w:rsidR="006C71D4">
        <w:rPr>
          <w:rFonts w:ascii="Times New Roman" w:hAnsi="Times New Roman" w:cs="Times New Roman"/>
          <w:sz w:val="28"/>
          <w:szCs w:val="28"/>
        </w:rPr>
        <w:t>y</w:t>
      </w:r>
      <w:bookmarkStart w:id="0" w:name="_GoBack"/>
      <w:bookmarkEnd w:id="0"/>
      <w:r w:rsidRPr="002943DF">
        <w:rPr>
          <w:rFonts w:ascii="Times New Roman" w:hAnsi="Times New Roman" w:cs="Times New Roman"/>
          <w:sz w:val="28"/>
          <w:szCs w:val="28"/>
        </w:rPr>
        <w:t>odotironin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(T3)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biologik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ta'siri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0CB746A2" w14:textId="01C25931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63.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Endemik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bo`qoq</w:t>
      </w:r>
      <w:r w:rsidRPr="002943DF">
        <w:rPr>
          <w:rFonts w:ascii="Times New Roman" w:hAnsi="Times New Roman" w:cs="Times New Roman"/>
          <w:sz w:val="28"/>
          <w:szCs w:val="28"/>
        </w:rPr>
        <w:t>-etiologiya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75D0CAA7" w14:textId="6391ABD7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64.Endemik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bo`qoq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rivojlanishining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profilaktik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choralari</w:t>
      </w:r>
      <w:proofErr w:type="spellEnd"/>
    </w:p>
    <w:p w14:paraId="74F3E05B" w14:textId="14D0450D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65. JSST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Nikolaev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bo`yicha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qalqonsimon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bezning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kattalashishi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darajasi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01FFA0E4" w14:textId="3215CA74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66.Gipoterioz-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0A826214" w14:textId="4076A60B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67.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Tug'ma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gipoterioz-etiologiya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63AB37A4" w14:textId="77BED6F5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68.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Diffuz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toksik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bo`qoq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haqida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r w:rsidRPr="002943D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Bazedov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kasalligi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5C6A6807" w14:textId="6F0890AC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69.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Gipotireozda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gormonal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p</w:t>
      </w:r>
      <w:r w:rsidRPr="002943DF">
        <w:rPr>
          <w:rFonts w:ascii="Times New Roman" w:hAnsi="Times New Roman" w:cs="Times New Roman"/>
          <w:sz w:val="28"/>
          <w:szCs w:val="28"/>
        </w:rPr>
        <w:t>rofil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o'zgaradi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501FAFFB" w14:textId="47CC15B0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70.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Diffuz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toksik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bo`qoq</w:t>
      </w:r>
      <w:r w:rsidRPr="002943DF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gormonal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p</w:t>
      </w:r>
      <w:r w:rsidRPr="002943DF">
        <w:rPr>
          <w:rFonts w:ascii="Times New Roman" w:hAnsi="Times New Roman" w:cs="Times New Roman"/>
          <w:sz w:val="28"/>
          <w:szCs w:val="28"/>
        </w:rPr>
        <w:t>rofil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o'zgaradi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1FB09E33" w14:textId="6770F88E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71.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Tirotoksikoz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gipotireoz</w:t>
      </w:r>
      <w:r w:rsidRPr="002943D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differentsial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78E8C978" w14:textId="6729AE48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72.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Tirotoksik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kri</w:t>
      </w:r>
      <w:r w:rsidRPr="002943DF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namoyon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bo'ladi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5E0C62DC" w14:textId="5173B663" w:rsidR="00CE13D9" w:rsidRPr="002943DF" w:rsidRDefault="00CE13D9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73. </w:t>
      </w:r>
      <w:proofErr w:type="spellStart"/>
      <w:r w:rsidR="00702FEC" w:rsidRPr="002943DF">
        <w:rPr>
          <w:rFonts w:ascii="Times New Roman" w:hAnsi="Times New Roman" w:cs="Times New Roman"/>
          <w:sz w:val="28"/>
          <w:szCs w:val="28"/>
        </w:rPr>
        <w:t>Tirotoksik</w:t>
      </w:r>
      <w:proofErr w:type="spellEnd"/>
      <w:r w:rsidR="00702FE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kri</w:t>
      </w:r>
      <w:r w:rsidR="00702FEC" w:rsidRPr="002943DF">
        <w:rPr>
          <w:rFonts w:ascii="Times New Roman" w:hAnsi="Times New Roman" w:cs="Times New Roman"/>
          <w:sz w:val="28"/>
          <w:szCs w:val="28"/>
        </w:rPr>
        <w:t>z</w:t>
      </w:r>
      <w:proofErr w:type="spellEnd"/>
      <w:r w:rsidR="00702FE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FEC" w:rsidRPr="002943DF">
        <w:rPr>
          <w:rFonts w:ascii="Times New Roman" w:hAnsi="Times New Roman" w:cs="Times New Roman"/>
          <w:sz w:val="28"/>
          <w:szCs w:val="28"/>
        </w:rPr>
        <w:t>uchun</w:t>
      </w:r>
      <w:proofErr w:type="spellEnd"/>
      <w:r w:rsidR="00702FE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FEC" w:rsidRPr="002943DF">
        <w:rPr>
          <w:rFonts w:ascii="Times New Roman" w:hAnsi="Times New Roman" w:cs="Times New Roman"/>
          <w:sz w:val="28"/>
          <w:szCs w:val="28"/>
        </w:rPr>
        <w:t>shoshilinch</w:t>
      </w:r>
      <w:proofErr w:type="spellEnd"/>
      <w:r w:rsidR="00702FEC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2FEC" w:rsidRPr="002943DF">
        <w:rPr>
          <w:rFonts w:ascii="Times New Roman" w:hAnsi="Times New Roman" w:cs="Times New Roman"/>
          <w:sz w:val="28"/>
          <w:szCs w:val="28"/>
        </w:rPr>
        <w:t>yordam</w:t>
      </w:r>
      <w:proofErr w:type="spellEnd"/>
    </w:p>
    <w:p w14:paraId="169248E6" w14:textId="6BB1EA48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lastRenderedPageBreak/>
        <w:t xml:space="preserve">74.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Tiroiditlarning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tasnifi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625F6BB9" w14:textId="77777777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74.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Tiroiditlar-etiologiya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512E0F5" w14:textId="573AA583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75.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Nim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o`tkir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tiroidit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(De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Quervain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belgilari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426D4ACF" w14:textId="0E1DFCBB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O`tkir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tiroidit-etiologiya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8D0A30B" w14:textId="2BED6DD6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77.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Surunkali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au</w:t>
      </w:r>
      <w:r w:rsidRPr="002943DF">
        <w:rPr>
          <w:rFonts w:ascii="Times New Roman" w:hAnsi="Times New Roman" w:cs="Times New Roman"/>
          <w:sz w:val="28"/>
          <w:szCs w:val="28"/>
        </w:rPr>
        <w:t>toimmun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tiroidit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4FC3F0B7" w14:textId="405E7F01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78.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Qalqon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oldi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bezlarining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vazifasi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7D17029E" w14:textId="4428C044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79.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Qalqon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oldi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bezi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kaltsiy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fosfor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almashinuvidagi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roli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66E22512" w14:textId="2BBE8E64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80.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Gipoparatir</w:t>
      </w:r>
      <w:r w:rsidR="00136E3C">
        <w:rPr>
          <w:rFonts w:ascii="Times New Roman" w:hAnsi="Times New Roman" w:cs="Times New Roman"/>
          <w:sz w:val="28"/>
          <w:szCs w:val="28"/>
        </w:rPr>
        <w:t>eoz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5217C9C" w14:textId="02AA91BD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81.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G</w:t>
      </w:r>
      <w:r w:rsidRPr="002943DF">
        <w:rPr>
          <w:rFonts w:ascii="Times New Roman" w:hAnsi="Times New Roman" w:cs="Times New Roman"/>
          <w:sz w:val="28"/>
          <w:szCs w:val="28"/>
        </w:rPr>
        <w:t>iperparatir</w:t>
      </w:r>
      <w:r w:rsidR="00136E3C">
        <w:rPr>
          <w:rFonts w:ascii="Times New Roman" w:hAnsi="Times New Roman" w:cs="Times New Roman"/>
          <w:sz w:val="28"/>
          <w:szCs w:val="28"/>
        </w:rPr>
        <w:t>eoz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C96C6AB" w14:textId="6DC4EB72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82.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Giperparatir</w:t>
      </w:r>
      <w:r w:rsidR="00136E3C">
        <w:rPr>
          <w:rFonts w:ascii="Times New Roman" w:hAnsi="Times New Roman" w:cs="Times New Roman"/>
          <w:sz w:val="28"/>
          <w:szCs w:val="28"/>
        </w:rPr>
        <w:t>eoz</w:t>
      </w:r>
      <w:r w:rsidRPr="002943D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ko'rinishlari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61C4560" w14:textId="267AB1B1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83.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Giperp</w:t>
      </w:r>
      <w:r w:rsidRPr="002943DF">
        <w:rPr>
          <w:rFonts w:ascii="Times New Roman" w:hAnsi="Times New Roman" w:cs="Times New Roman"/>
          <w:sz w:val="28"/>
          <w:szCs w:val="28"/>
        </w:rPr>
        <w:t>aratir</w:t>
      </w:r>
      <w:r w:rsidR="00136E3C">
        <w:rPr>
          <w:rFonts w:ascii="Times New Roman" w:hAnsi="Times New Roman" w:cs="Times New Roman"/>
          <w:sz w:val="28"/>
          <w:szCs w:val="28"/>
        </w:rPr>
        <w:t>eoz</w:t>
      </w:r>
      <w:r w:rsidRPr="002943DF">
        <w:rPr>
          <w:rFonts w:ascii="Times New Roman" w:hAnsi="Times New Roman" w:cs="Times New Roman"/>
          <w:sz w:val="28"/>
          <w:szCs w:val="28"/>
        </w:rPr>
        <w:t>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="00136E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ko'rinishlari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5C5EB60" w14:textId="26D97623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84. </w:t>
      </w:r>
      <w:proofErr w:type="spellStart"/>
      <w:r w:rsidR="00136E3C">
        <w:rPr>
          <w:rFonts w:ascii="Times New Roman" w:hAnsi="Times New Roman" w:cs="Times New Roman"/>
          <w:sz w:val="28"/>
          <w:szCs w:val="28"/>
        </w:rPr>
        <w:t>G</w:t>
      </w:r>
      <w:r w:rsidRPr="002943DF">
        <w:rPr>
          <w:rFonts w:ascii="Times New Roman" w:hAnsi="Times New Roman" w:cs="Times New Roman"/>
          <w:sz w:val="28"/>
          <w:szCs w:val="28"/>
        </w:rPr>
        <w:t>iperparatir</w:t>
      </w:r>
      <w:r w:rsidR="00BD589D">
        <w:rPr>
          <w:rFonts w:ascii="Times New Roman" w:hAnsi="Times New Roman" w:cs="Times New Roman"/>
          <w:sz w:val="28"/>
          <w:szCs w:val="28"/>
        </w:rPr>
        <w:t>eoz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gipoparatir</w:t>
      </w:r>
      <w:r w:rsidR="00BD589D">
        <w:rPr>
          <w:rFonts w:ascii="Times New Roman" w:hAnsi="Times New Roman" w:cs="Times New Roman"/>
          <w:sz w:val="28"/>
          <w:szCs w:val="28"/>
        </w:rPr>
        <w:t>eoz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</w:p>
    <w:p w14:paraId="5A7B6073" w14:textId="638CD40C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85.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Buyrak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usti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bezlarining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tuzilishi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ular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ishlab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chiqaradigan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asosiy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gormonlar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6B494AE0" w14:textId="5DE17916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86.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Glyukokortikoidlarning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biologik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ta'siri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49EDBA28" w14:textId="55A06D09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87.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Mi</w:t>
      </w:r>
      <w:r w:rsidR="00BD589D">
        <w:rPr>
          <w:rFonts w:ascii="Times New Roman" w:hAnsi="Times New Roman" w:cs="Times New Roman"/>
          <w:sz w:val="28"/>
          <w:szCs w:val="28"/>
        </w:rPr>
        <w:t>n</w:t>
      </w:r>
      <w:r w:rsidRPr="002943DF">
        <w:rPr>
          <w:rFonts w:ascii="Times New Roman" w:hAnsi="Times New Roman" w:cs="Times New Roman"/>
          <w:sz w:val="28"/>
          <w:szCs w:val="28"/>
        </w:rPr>
        <w:t>eralokortikoidlarning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vazifalari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0263F287" w14:textId="77777777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88. Kon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sindromining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55585F30" w14:textId="0AA44F8D" w:rsidR="00702FEC" w:rsidRPr="00BD589D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89. Kon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sindromining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ko'rinishi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="00BD589D">
        <w:rPr>
          <w:rFonts w:ascii="Times New Roman" w:hAnsi="Times New Roman" w:cs="Times New Roman"/>
          <w:sz w:val="28"/>
          <w:szCs w:val="28"/>
        </w:rPr>
        <w:t>.</w:t>
      </w:r>
    </w:p>
    <w:p w14:paraId="25A5608E" w14:textId="062CD179" w:rsidR="00CE13D9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90. 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Feoxromotsitoma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belgilari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4DDC66C0" w14:textId="77777777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91.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Feoxromotsitoma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usullari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50301F72" w14:textId="18D991B3" w:rsidR="000E203F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92. 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Feo</w:t>
      </w:r>
      <w:r w:rsidR="00BD589D">
        <w:rPr>
          <w:rFonts w:ascii="Times New Roman" w:hAnsi="Times New Roman" w:cs="Times New Roman"/>
          <w:sz w:val="28"/>
          <w:szCs w:val="28"/>
        </w:rPr>
        <w:t>x</w:t>
      </w:r>
      <w:r w:rsidRPr="002943DF">
        <w:rPr>
          <w:rFonts w:ascii="Times New Roman" w:hAnsi="Times New Roman" w:cs="Times New Roman"/>
          <w:sz w:val="28"/>
          <w:szCs w:val="28"/>
        </w:rPr>
        <w:t>romotsitomani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tamoyillari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82491BD" w14:textId="7AE2B1EB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93. </w:t>
      </w:r>
      <w:proofErr w:type="spellStart"/>
      <w:r w:rsidR="00BD589D">
        <w:rPr>
          <w:rFonts w:ascii="Times New Roman" w:hAnsi="Times New Roman" w:cs="Times New Roman"/>
          <w:sz w:val="28"/>
          <w:szCs w:val="28"/>
        </w:rPr>
        <w:t>B</w:t>
      </w:r>
      <w:r w:rsidRPr="002943DF">
        <w:rPr>
          <w:rFonts w:ascii="Times New Roman" w:hAnsi="Times New Roman" w:cs="Times New Roman"/>
          <w:sz w:val="28"/>
          <w:szCs w:val="28"/>
        </w:rPr>
        <w:t>uyrak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ust</w:t>
      </w:r>
      <w:r w:rsidR="00BD589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D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bezlarining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9D">
        <w:rPr>
          <w:rFonts w:ascii="Times New Roman" w:hAnsi="Times New Roman" w:cs="Times New Roman"/>
          <w:sz w:val="28"/>
          <w:szCs w:val="28"/>
        </w:rPr>
        <w:t>surunkali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9D">
        <w:rPr>
          <w:rFonts w:ascii="Times New Roman" w:hAnsi="Times New Roman" w:cs="Times New Roman"/>
          <w:sz w:val="28"/>
          <w:szCs w:val="28"/>
        </w:rPr>
        <w:t>y</w:t>
      </w:r>
      <w:r w:rsidRPr="002943DF">
        <w:rPr>
          <w:rFonts w:ascii="Times New Roman" w:hAnsi="Times New Roman" w:cs="Times New Roman"/>
          <w:sz w:val="28"/>
          <w:szCs w:val="28"/>
        </w:rPr>
        <w:t>etishmovchiligi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1F368477" w14:textId="6307D913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lastRenderedPageBreak/>
        <w:t xml:space="preserve">94. Addison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kasalligining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belgilari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89B2B88" w14:textId="29E5759E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95.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O'tkir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buyrak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usti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9D">
        <w:rPr>
          <w:rFonts w:ascii="Times New Roman" w:hAnsi="Times New Roman" w:cs="Times New Roman"/>
          <w:sz w:val="28"/>
          <w:szCs w:val="28"/>
        </w:rPr>
        <w:t>bezi</w:t>
      </w:r>
      <w:proofErr w:type="spellEnd"/>
      <w:r w:rsidR="00BD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9D">
        <w:rPr>
          <w:rFonts w:ascii="Times New Roman" w:hAnsi="Times New Roman" w:cs="Times New Roman"/>
          <w:sz w:val="28"/>
          <w:szCs w:val="28"/>
        </w:rPr>
        <w:t>yetishmovchiligi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nima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6354E47C" w14:textId="0D6107EB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96.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Gipokortitsizmga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xos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bo'lgan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alomatlar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qanday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?</w:t>
      </w:r>
    </w:p>
    <w:p w14:paraId="762086B0" w14:textId="3C39A322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97.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Giperkortitsizm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belgilarini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sanab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o'ting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0F703F37" w14:textId="5777D041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98.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Itenko-Kushing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kasalligi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sindromining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differentsial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diagnostikasi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3A235AB" w14:textId="5663A2CB" w:rsidR="007D3CC2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>99.</w:t>
      </w:r>
      <w:r w:rsidR="007D3CC2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CC2" w:rsidRPr="002943DF">
        <w:rPr>
          <w:rFonts w:ascii="Times New Roman" w:hAnsi="Times New Roman" w:cs="Times New Roman"/>
          <w:sz w:val="28"/>
          <w:szCs w:val="28"/>
        </w:rPr>
        <w:t>Birlamchi</w:t>
      </w:r>
      <w:proofErr w:type="spellEnd"/>
      <w:r w:rsidR="007D3CC2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CC2" w:rsidRPr="002943DF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D3CC2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CC2" w:rsidRPr="002943DF">
        <w:rPr>
          <w:rFonts w:ascii="Times New Roman" w:hAnsi="Times New Roman" w:cs="Times New Roman"/>
          <w:sz w:val="28"/>
          <w:szCs w:val="28"/>
        </w:rPr>
        <w:t>ikkilamchi</w:t>
      </w:r>
      <w:proofErr w:type="spellEnd"/>
      <w:r w:rsidR="007D3CC2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CC2" w:rsidRPr="002943DF">
        <w:rPr>
          <w:rFonts w:ascii="Times New Roman" w:hAnsi="Times New Roman" w:cs="Times New Roman"/>
          <w:sz w:val="28"/>
          <w:szCs w:val="28"/>
        </w:rPr>
        <w:t>giperparatir</w:t>
      </w:r>
      <w:r w:rsidR="00BD589D">
        <w:rPr>
          <w:rFonts w:ascii="Times New Roman" w:hAnsi="Times New Roman" w:cs="Times New Roman"/>
          <w:sz w:val="28"/>
          <w:szCs w:val="28"/>
        </w:rPr>
        <w:t>eoz</w:t>
      </w:r>
      <w:proofErr w:type="spellEnd"/>
      <w:r w:rsidR="007D3CC2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CC2" w:rsidRPr="002943DF">
        <w:rPr>
          <w:rFonts w:ascii="Times New Roman" w:hAnsi="Times New Roman" w:cs="Times New Roman"/>
          <w:sz w:val="28"/>
          <w:szCs w:val="28"/>
        </w:rPr>
        <w:t>o'rtasidagi</w:t>
      </w:r>
      <w:proofErr w:type="spellEnd"/>
      <w:r w:rsidR="007D3CC2"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D3CC2" w:rsidRPr="002943DF">
        <w:rPr>
          <w:rFonts w:ascii="Times New Roman" w:hAnsi="Times New Roman" w:cs="Times New Roman"/>
          <w:sz w:val="28"/>
          <w:szCs w:val="28"/>
        </w:rPr>
        <w:t>farq</w:t>
      </w:r>
      <w:proofErr w:type="spellEnd"/>
      <w:r w:rsidR="007D3CC2" w:rsidRPr="002943DF">
        <w:rPr>
          <w:rFonts w:ascii="Times New Roman" w:hAnsi="Times New Roman" w:cs="Times New Roman"/>
          <w:sz w:val="28"/>
          <w:szCs w:val="28"/>
        </w:rPr>
        <w:t>.</w:t>
      </w:r>
    </w:p>
    <w:p w14:paraId="21FC71EC" w14:textId="025C1F86" w:rsidR="007D3CC2" w:rsidRPr="002943DF" w:rsidRDefault="007D3CC2" w:rsidP="002943DF">
      <w:pPr>
        <w:jc w:val="both"/>
        <w:rPr>
          <w:rFonts w:ascii="Times New Roman" w:hAnsi="Times New Roman" w:cs="Times New Roman"/>
          <w:sz w:val="28"/>
          <w:szCs w:val="28"/>
        </w:rPr>
      </w:pPr>
      <w:r w:rsidRPr="002943DF">
        <w:rPr>
          <w:rFonts w:ascii="Times New Roman" w:hAnsi="Times New Roman" w:cs="Times New Roman"/>
          <w:sz w:val="28"/>
          <w:szCs w:val="28"/>
        </w:rPr>
        <w:t xml:space="preserve">100.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Itenko-Kushing</w:t>
      </w:r>
      <w:proofErr w:type="spellEnd"/>
      <w:r w:rsidR="00BD58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589D">
        <w:rPr>
          <w:rFonts w:ascii="Times New Roman" w:hAnsi="Times New Roman" w:cs="Times New Roman"/>
          <w:sz w:val="28"/>
          <w:szCs w:val="28"/>
        </w:rPr>
        <w:t>sindromi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etiologiya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patogenez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klinika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diagnostika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43DF">
        <w:rPr>
          <w:rFonts w:ascii="Times New Roman" w:hAnsi="Times New Roman" w:cs="Times New Roman"/>
          <w:sz w:val="28"/>
          <w:szCs w:val="28"/>
        </w:rPr>
        <w:t>davolash</w:t>
      </w:r>
      <w:proofErr w:type="spellEnd"/>
      <w:r w:rsidRPr="002943DF">
        <w:rPr>
          <w:rFonts w:ascii="Times New Roman" w:hAnsi="Times New Roman" w:cs="Times New Roman"/>
          <w:sz w:val="28"/>
          <w:szCs w:val="28"/>
        </w:rPr>
        <w:t>.</w:t>
      </w:r>
    </w:p>
    <w:p w14:paraId="3D554169" w14:textId="6CAB3A28" w:rsidR="007D3CC2" w:rsidRPr="002943DF" w:rsidRDefault="007D3CC2" w:rsidP="00294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4CDCCF" w14:textId="0ABB2A5F" w:rsidR="007D3CC2" w:rsidRPr="002943DF" w:rsidRDefault="007D3CC2" w:rsidP="00294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3109DD" w14:textId="20F1ABC0" w:rsidR="00702FEC" w:rsidRPr="002943DF" w:rsidRDefault="00702FEC" w:rsidP="00294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347964" w14:textId="77777777" w:rsidR="007D3CC2" w:rsidRPr="002943DF" w:rsidRDefault="007D3CC2" w:rsidP="00294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76CB9F" w14:textId="209DFE63" w:rsidR="002B36F8" w:rsidRPr="002943DF" w:rsidRDefault="002B36F8" w:rsidP="002943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C034F0" w14:textId="77777777" w:rsidR="002B36F8" w:rsidRPr="002943DF" w:rsidRDefault="002B36F8" w:rsidP="002943D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36F8" w:rsidRPr="00294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203F"/>
    <w:rsid w:val="00136E3C"/>
    <w:rsid w:val="0015074B"/>
    <w:rsid w:val="001A0F61"/>
    <w:rsid w:val="002943DF"/>
    <w:rsid w:val="0029639D"/>
    <w:rsid w:val="002B36F8"/>
    <w:rsid w:val="002E7013"/>
    <w:rsid w:val="00326F90"/>
    <w:rsid w:val="006B52DA"/>
    <w:rsid w:val="006C71D4"/>
    <w:rsid w:val="00702FEC"/>
    <w:rsid w:val="007134F0"/>
    <w:rsid w:val="007D3CC2"/>
    <w:rsid w:val="00AA1D8D"/>
    <w:rsid w:val="00B47730"/>
    <w:rsid w:val="00BD589D"/>
    <w:rsid w:val="00CB0664"/>
    <w:rsid w:val="00CE13D9"/>
    <w:rsid w:val="00EC0E6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D89692"/>
  <w14:defaultImageDpi w14:val="300"/>
  <w15:docId w15:val="{CBEA2BBB-CC36-4609-806D-99907118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E643A3-DC44-4111-B54A-2BCC1B59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User</cp:lastModifiedBy>
  <cp:revision>3</cp:revision>
  <dcterms:created xsi:type="dcterms:W3CDTF">2025-04-14T04:01:00Z</dcterms:created>
  <dcterms:modified xsi:type="dcterms:W3CDTF">2025-04-14T04:23:00Z</dcterms:modified>
  <cp:category/>
</cp:coreProperties>
</file>